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Security Incident Report</w:t>
      </w:r>
    </w:p>
    <w:p>
      <w:pPr>
        <w:pStyle w:val="Heading2"/>
      </w:pPr>
      <w:r>
        <w:t>Section 1: Identify the network protocol involved in the incident</w:t>
      </w:r>
    </w:p>
    <w:p>
      <w:r>
        <w:t>The network protocols involved in this security incident were DNS (Domain Name System) and HTTP (Hypertext Transfer Protocol).</w:t>
        <w:br/>
        <w:br/>
        <w:t>- DNS was used to resolve the domain names (yummyrecipesforme.com and later greatrecipesforme.com) into IP addresses.</w:t>
        <w:br/>
        <w:t>- HTTP was used to establish communication between the user's browser and the web server, including downloading the malicious file.</w:t>
      </w:r>
    </w:p>
    <w:p>
      <w:pPr>
        <w:pStyle w:val="Heading2"/>
      </w:pPr>
      <w:r>
        <w:t>Section 2: Document the incident</w:t>
      </w:r>
    </w:p>
    <w:p>
      <w:r>
        <w:t>Incident Summary:</w:t>
      </w:r>
    </w:p>
    <w:p>
      <w:r>
        <w:t>- Location: The web server hosting the site yummyrecipesforme.com</w:t>
        <w:br/>
        <w:br/>
        <w:t>- How It Happened:</w:t>
        <w:br/>
        <w:t xml:space="preserve">  - A disgruntled former employee performed a brute force attack by repeatedly guessing common default administrator passwords.</w:t>
        <w:br/>
        <w:t xml:space="preserve">  - After successfully logging in, they modified the website’s source code by injecting a malicious JavaScript script.</w:t>
        <w:br/>
        <w:t xml:space="preserve">  - This script prompted visitors to download and execute a malicious file under the pretext of a browser update.</w:t>
        <w:br/>
        <w:t xml:space="preserve">  - Upon execution, the script redirected users' browsers from yummyrecipesforme.com to a fake, malware-laden site greatrecipesforme.com.</w:t>
        <w:br/>
        <w:br/>
        <w:t>- Witnesses:</w:t>
        <w:br/>
        <w:t xml:space="preserve">  - Multiple customers reported to the help desk that they were asked to download a file when visiting the website.</w:t>
        <w:br/>
        <w:br/>
        <w:t>- Discovery:</w:t>
        <w:br/>
        <w:t xml:space="preserve">  - Customers' complaints led the site owner to attempt logging into the admin panel, which failed.</w:t>
        <w:br/>
        <w:t xml:space="preserve">  - The cybersecurity team investigated and analyzed tcpdump traffic logs confirming malicious activities.</w:t>
        <w:br/>
        <w:br/>
        <w:t>- Evidence:</w:t>
        <w:br/>
        <w:t xml:space="preserve">  - Tcpdump logs showed DNS queries and HTTP traffic involving yummyrecipesforme.com and greatrecipesforme.com.</w:t>
        <w:br/>
        <w:t xml:space="preserve">  - The downloaded executable file was analyzed and contained code redirecting users to the fake site.</w:t>
      </w:r>
    </w:p>
    <w:p>
      <w:r>
        <w:t>Key Log Details:</w:t>
        <w:br/>
        <w:t>- DNS queries resolved domain names to IP addresses.</w:t>
        <w:br/>
        <w:t>- HTTP GET requests downloaded malicious content via port 80 traffic.</w:t>
      </w:r>
    </w:p>
    <w:p>
      <w:pPr>
        <w:pStyle w:val="Heading2"/>
      </w:pPr>
      <w:r>
        <w:t>Section 3: Recommend one remediation for brute force attacks</w:t>
      </w:r>
    </w:p>
    <w:p>
      <w:r>
        <w:t>Recommendation:</w:t>
        <w:br/>
        <w:t>Implement Two-Factor Authentication (2FA) for administrator and privileged user accounts.</w:t>
        <w:br/>
        <w:br/>
        <w:t>Why it is effective:</w:t>
        <w:br/>
        <w:t>- 2FA requires users to provide not only a password but also a second factor (such as a mobile code, authentication app, or hardware token) to log in.</w:t>
        <w:br/>
        <w:t>- Even if a password is compromised, unauthorized access is prevented without the second authentication factor.</w:t>
        <w:br/>
        <w:t>- It significantly reduces the success rate of brute force attacks and strengthens the security posture.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