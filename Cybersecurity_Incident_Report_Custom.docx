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Incident Report</w:t>
      </w:r>
    </w:p>
    <w:p>
      <w:pPr>
        <w:pStyle w:val="Heading1"/>
      </w:pPr>
      <w:r>
        <w:t>Part 1: Provide a summary of the problem found in the DNS and ICMP traffic log</w:t>
      </w:r>
    </w:p>
    <w:p>
      <w:r>
        <w:t>The network traffic logs from the tcpdump analysis reveal that DNS requests sent via the UDP protocol to port 53 of the DNS server (IP: 203.0.113.2) result in ICMP error messages. These error messages specifically state: "udp port 53 unreachable."</w:t>
        <w:br/>
        <w:br/>
        <w:t>This indicates that the DNS server is not listening on port 53, which is the standard port used for DNS queries. As a result, the client machine is unable to resolve the domain name www.yummyrecipesforme.com into an IP address, leading to the browser displaying a “destination port unreachable” error when trying to load the website.</w:t>
        <w:br/>
        <w:br/>
        <w:t>Key details from the log:</w:t>
        <w:br/>
        <w:t>- Protocols involved: UDP for DNS request, ICMP for error response.</w:t>
        <w:br/>
        <w:t>- DNS requests sent to: 203.0.113.2:53</w:t>
        <w:br/>
        <w:t>- ICMP response from: 203.0.113.2 to 192.51.100.15</w:t>
        <w:br/>
        <w:t>- Error: "udp port 53 unreachable"</w:t>
        <w:br/>
        <w:t>- The same error is repeated multiple times, indicating persistent failure.</w:t>
      </w:r>
    </w:p>
    <w:p>
      <w:pPr>
        <w:pStyle w:val="Heading1"/>
      </w:pPr>
      <w:r>
        <w:t>Part 2: Explain your analysis of the data and provide at least one cause of the incident</w:t>
      </w:r>
    </w:p>
    <w:p>
      <w:r>
        <w:t>Time incident occurred:</w:t>
        <w:br/>
        <w:t>Around 13:24:32, as per the timestamp in the logs.</w:t>
        <w:br/>
        <w:br/>
        <w:t>How the IT team became aware:</w:t>
        <w:br/>
        <w:t>Multiple customers reported that they were unable to access the company’s website. The browser displayed a message saying “destination port unreachable”.</w:t>
        <w:br/>
        <w:br/>
        <w:t>Actions taken:</w:t>
        <w:br/>
        <w:t>The IT department attempted to reproduce the issue and launched a tcpdump analysis to capture network traffic during a page load attempt. DNS queries were analyzed and error responses were observed.</w:t>
        <w:br/>
        <w:br/>
        <w:t>Key findings:</w:t>
        <w:br/>
        <w:t>- DNS server (203.0.113.2) is unresponsive on UDP port 53.</w:t>
        <w:br/>
        <w:t>- ICMP errors indicate the port is unreachable.</w:t>
        <w:br/>
        <w:t>- The DNS query for www.yummyrecipesforme.com is not being resolved, preventing HTTPS traffic from being initiated.</w:t>
        <w:br/>
        <w:br/>
        <w:t>Likely cause of the incident:</w:t>
        <w:br/>
        <w:t>The DNS service on the server 203.0.113.2 is either down or misconfigured. Port 53 may be blocked by a firewall or the DNS daemon might not be running. Consequently, domain resolution fails, and access to the website is not possible.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